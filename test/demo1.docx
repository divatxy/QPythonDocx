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exact"/>
        <w:ind w:firstLine="420"/>
        <w:jc w:val="left"/>
      </w:pPr>
      <w:r>
        <w:rPr>
          <w:rFonts w:ascii="Times New Roman" w:hAnsi="Times New Roman" w:eastAsia="宋体"/>
          <w:b w:val="0"/>
          <w:i w:val="0"/>
          <w:color w:val="000000"/>
          <w:sz w:val="24"/>
        </w:rPr>
        <w:t>aaaaa从鼠标选中的地方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rPr>
          <w:trHeight w:val="200"/>
        </w:trPr>
        <w:tc>
          <w:tcPr>
            <w:tcW w:type="dxa" w:w="8640"/>
            <w:gridSpan w:val="3"/>
          </w:tcPr>
          <w:p>
            <w:pPr>
              <w:spacing w:line="360" w:lineRule="exact"/>
              <w:ind w:firstLine="420"/>
              <w:jc w:val="center"/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  <w:sz w:val="24"/>
              </w:rPr>
              <w:t>陶欣渝1111111111</w:t>
            </w:r>
            <w:r>
              <w:rPr>
                <w:rFonts w:ascii="Times New Roman" w:hAnsi="Times New Roman" w:eastAsia="宋体"/>
                <w:b w:val="0"/>
                <w:i w:val="0"/>
                <w:color w:val="000000"/>
                <w:sz w:val="24"/>
              </w:rPr>
              <w:t>陶欣渝1111111111</w:t>
            </w:r>
            <w:r>
              <w:rPr>
                <w:rFonts w:ascii="Times New Roman" w:hAnsi="Times New Roman" w:eastAsia="宋体"/>
                <w:b w:val="0"/>
                <w:i w:val="0"/>
                <w:color w:val="000000"/>
                <w:sz w:val="24"/>
              </w:rPr>
              <w:t>陶欣渝1111111111</w:t>
            </w:r>
          </w:p>
        </w:tc>
      </w:tr>
      <w:tr>
        <w:trPr>
          <w:trHeight w:val="200"/>
        </w:trPr>
        <w:tc>
          <w:tcPr>
            <w:tcW w:type="dxa" w:w="2880"/>
          </w:tcPr>
          <w:p>
            <w:pPr>
              <w:spacing w:line="360" w:lineRule="exact"/>
              <w:ind w:firstLine="420"/>
              <w:jc w:val="center"/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  <w:sz w:val="24"/>
              </w:rPr>
              <w:t>陶欣渝1111111111</w:t>
            </w:r>
          </w:p>
        </w:tc>
        <w:tc>
          <w:tcPr>
            <w:tcW w:type="dxa" w:w="2880"/>
          </w:tcPr>
          <w:p>
            <w:pPr>
              <w:spacing w:line="360" w:lineRule="exact"/>
              <w:ind w:firstLine="420"/>
              <w:jc w:val="center"/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  <w:sz w:val="24"/>
              </w:rPr>
              <w:t>陶欣渝1111111111</w:t>
            </w:r>
          </w:p>
        </w:tc>
        <w:tc>
          <w:tcPr>
            <w:tcW w:type="dxa" w:w="2880"/>
          </w:tcPr>
          <w:p>
            <w:pPr>
              <w:spacing w:line="360" w:lineRule="exact"/>
              <w:ind w:firstLine="420"/>
              <w:jc w:val="center"/>
            </w:pPr>
            <w:r>
              <w:rPr>
                <w:rFonts w:ascii="Times New Roman" w:hAnsi="Times New Roman" w:eastAsia="宋体"/>
                <w:b w:val="0"/>
                <w:i w:val="0"/>
                <w:color w:val="000000"/>
                <w:sz w:val="24"/>
              </w:rPr>
              <w:t>陶欣渝1111111111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